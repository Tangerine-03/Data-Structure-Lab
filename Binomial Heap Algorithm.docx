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AC" w:rsidRDefault="000E5F06" w:rsidP="00475D83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6A48E2">
        <w:rPr>
          <w:rFonts w:ascii="Times New Roman" w:hAnsi="Times New Roman" w:cs="Times New Roman"/>
          <w:color w:val="000000" w:themeColor="text1"/>
          <w:u w:val="single"/>
        </w:rPr>
        <w:t xml:space="preserve">PROGRAM </w:t>
      </w:r>
      <w:r w:rsidR="006A48E2">
        <w:rPr>
          <w:rFonts w:ascii="Times New Roman" w:hAnsi="Times New Roman" w:cs="Times New Roman"/>
          <w:color w:val="000000" w:themeColor="text1"/>
          <w:u w:val="single"/>
        </w:rPr>
        <w:t>–</w:t>
      </w:r>
      <w:r w:rsidRPr="006A48E2">
        <w:rPr>
          <w:rFonts w:ascii="Times New Roman" w:hAnsi="Times New Roman" w:cs="Times New Roman"/>
          <w:color w:val="000000" w:themeColor="text1"/>
          <w:u w:val="single"/>
        </w:rPr>
        <w:t xml:space="preserve"> 9</w:t>
      </w:r>
    </w:p>
    <w:p w:rsidR="006A48E2" w:rsidRPr="006A48E2" w:rsidRDefault="006A48E2" w:rsidP="006A48E2"/>
    <w:p w:rsidR="00D67EAC" w:rsidRPr="006A48E2" w:rsidRDefault="000E5F06">
      <w:pPr>
        <w:rPr>
          <w:rFonts w:ascii="Times New Roman" w:hAnsi="Times New Roman" w:cs="Times New Roman"/>
          <w:b/>
        </w:rPr>
      </w:pPr>
      <w:r w:rsidRPr="00475D83">
        <w:rPr>
          <w:rFonts w:ascii="Times New Roman" w:hAnsi="Times New Roman" w:cs="Times New Roman"/>
          <w:b/>
        </w:rPr>
        <w:t xml:space="preserve">Title: </w:t>
      </w:r>
      <w:r w:rsidRPr="00475D83">
        <w:rPr>
          <w:rFonts w:ascii="Times New Roman" w:hAnsi="Times New Roman" w:cs="Times New Roman"/>
          <w:b/>
          <w:sz w:val="24"/>
          <w:szCs w:val="24"/>
        </w:rPr>
        <w:t>BINOMIAL HEAP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Objective:</w:t>
      </w:r>
      <w:r w:rsidRPr="00475D83">
        <w:rPr>
          <w:rFonts w:ascii="Times New Roman" w:hAnsi="Times New Roman" w:cs="Times New Roman"/>
        </w:rPr>
        <w:t xml:space="preserve"> Write a program for binomial heap.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Algorithm: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1. Define the Min-Heap Structure</w:t>
      </w:r>
      <w:r w:rsidRPr="00475D83">
        <w:rPr>
          <w:rFonts w:ascii="Times New Roman" w:hAnsi="Times New Roman" w:cs="Times New Roman"/>
        </w:rPr>
        <w:br/>
        <w:t xml:space="preserve">   • The MinHeap structure consists of:</w:t>
      </w:r>
      <w:r w:rsidRPr="00475D83">
        <w:rPr>
          <w:rFonts w:ascii="Times New Roman" w:hAnsi="Times New Roman" w:cs="Times New Roman"/>
        </w:rPr>
        <w:br/>
        <w:t xml:space="preserve">       - An array arr to store heap elements.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t xml:space="preserve">       - An integer size to represent the current number of elements in the heap.</w:t>
      </w:r>
      <w:r w:rsidRPr="00475D83">
        <w:rPr>
          <w:rFonts w:ascii="Times New Roman" w:hAnsi="Times New Roman" w:cs="Times New Roman"/>
        </w:rPr>
        <w:br/>
        <w:t xml:space="preserve">       - An integer capacity to represent the maximum number of elements the heap can hold.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2. Create a Min-Heap</w:t>
      </w:r>
      <w:r w:rsidRPr="00475D83">
        <w:rPr>
          <w:rFonts w:ascii="Times New Roman" w:hAnsi="Times New Roman" w:cs="Times New Roman"/>
        </w:rPr>
        <w:br/>
        <w:t>Function: createMinHeap(capacity)</w:t>
      </w:r>
      <w:r w:rsidRPr="00475D83">
        <w:rPr>
          <w:rFonts w:ascii="Times New Roman" w:hAnsi="Times New Roman" w:cs="Times New Roman"/>
        </w:rPr>
        <w:br/>
        <w:t xml:space="preserve">   1. Allocate memory for </w:t>
      </w:r>
      <w:r w:rsidRPr="00475D83">
        <w:rPr>
          <w:rFonts w:ascii="Times New Roman" w:hAnsi="Times New Roman" w:cs="Times New Roman"/>
        </w:rPr>
        <w:t>a MinHeap structure.</w:t>
      </w:r>
      <w:r w:rsidRPr="00475D83">
        <w:rPr>
          <w:rFonts w:ascii="Times New Roman" w:hAnsi="Times New Roman" w:cs="Times New Roman"/>
        </w:rPr>
        <w:br/>
        <w:t xml:space="preserve">   2. Initialize:</w:t>
      </w:r>
      <w:r w:rsidRPr="00475D83">
        <w:rPr>
          <w:rFonts w:ascii="Times New Roman" w:hAnsi="Times New Roman" w:cs="Times New Roman"/>
        </w:rPr>
        <w:br/>
        <w:t xml:space="preserve">        - arr with memory to hold up to capacity elements.</w:t>
      </w:r>
      <w:r w:rsidRPr="00475D83">
        <w:rPr>
          <w:rFonts w:ascii="Times New Roman" w:hAnsi="Times New Roman" w:cs="Times New Roman"/>
        </w:rPr>
        <w:br/>
        <w:t xml:space="preserve">        - size to 0 (empty heap).</w:t>
      </w:r>
      <w:r w:rsidRPr="00475D83">
        <w:rPr>
          <w:rFonts w:ascii="Times New Roman" w:hAnsi="Times New Roman" w:cs="Times New Roman"/>
        </w:rPr>
        <w:br/>
        <w:t xml:space="preserve">        - capacity to the given value.</w:t>
      </w:r>
      <w:r w:rsidRPr="00475D83">
        <w:rPr>
          <w:rFonts w:ascii="Times New Roman" w:hAnsi="Times New Roman" w:cs="Times New Roman"/>
        </w:rPr>
        <w:br/>
        <w:t xml:space="preserve">   3. Return the newly created heap.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3. Helper Functions</w:t>
      </w:r>
      <w:r w:rsidRPr="00475D83">
        <w:rPr>
          <w:rFonts w:ascii="Times New Roman" w:hAnsi="Times New Roman" w:cs="Times New Roman"/>
        </w:rPr>
        <w:br/>
        <w:t>Function: parent(i)</w:t>
      </w:r>
      <w:r w:rsidRPr="00475D83">
        <w:rPr>
          <w:rFonts w:ascii="Times New Roman" w:hAnsi="Times New Roman" w:cs="Times New Roman"/>
        </w:rPr>
        <w:br/>
        <w:t xml:space="preserve">   • Re</w:t>
      </w:r>
      <w:r w:rsidRPr="00475D83">
        <w:rPr>
          <w:rFonts w:ascii="Times New Roman" w:hAnsi="Times New Roman" w:cs="Times New Roman"/>
        </w:rPr>
        <w:t>turns the index of the parent of the node at index i.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  <w:t>Function: leftChild(i)</w:t>
      </w:r>
      <w:r w:rsidRPr="00475D83">
        <w:rPr>
          <w:rFonts w:ascii="Times New Roman" w:hAnsi="Times New Roman" w:cs="Times New Roman"/>
        </w:rPr>
        <w:br/>
        <w:t xml:space="preserve">   • Returns the index of the left child of the node at index i.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  <w:t>Function: rightChild(i)</w:t>
      </w:r>
      <w:r w:rsidRPr="00475D83">
        <w:rPr>
          <w:rFonts w:ascii="Times New Roman" w:hAnsi="Times New Roman" w:cs="Times New Roman"/>
        </w:rPr>
        <w:br/>
        <w:t xml:space="preserve">   • Returns the index of the right child of the node at index i.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  <w:t>Function: swap(a, b)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t xml:space="preserve">   • Swaps the values of a and b.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4. Heapify Up</w:t>
      </w:r>
      <w:r w:rsidRPr="00475D83">
        <w:rPr>
          <w:rFonts w:ascii="Times New Roman" w:hAnsi="Times New Roman" w:cs="Times New Roman"/>
        </w:rPr>
        <w:br/>
        <w:t>Function: heapifyUp(heap, index)</w:t>
      </w:r>
      <w:r w:rsidRPr="00475D83">
        <w:rPr>
          <w:rFonts w:ascii="Times New Roman" w:hAnsi="Times New Roman" w:cs="Times New Roman"/>
        </w:rPr>
        <w:br/>
        <w:t xml:space="preserve">   1. While the index is greater than 0 and the parent node is greater than the current node:</w:t>
      </w:r>
      <w:r w:rsidRPr="00475D83">
        <w:rPr>
          <w:rFonts w:ascii="Times New Roman" w:hAnsi="Times New Roman" w:cs="Times New Roman"/>
        </w:rPr>
        <w:br/>
        <w:t xml:space="preserve">        - Swap the current node with its parent.</w:t>
      </w:r>
      <w:r w:rsidRPr="00475D83">
        <w:rPr>
          <w:rFonts w:ascii="Times New Roman" w:hAnsi="Times New Roman" w:cs="Times New Roman"/>
        </w:rPr>
        <w:br/>
        <w:t xml:space="preserve">        - Update the index to t</w:t>
      </w:r>
      <w:r w:rsidRPr="00475D83">
        <w:rPr>
          <w:rFonts w:ascii="Times New Roman" w:hAnsi="Times New Roman" w:cs="Times New Roman"/>
        </w:rPr>
        <w:t>he parent’s index.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lastRenderedPageBreak/>
        <w:t>5. Heapify Down</w:t>
      </w:r>
      <w:r w:rsidRPr="00475D83">
        <w:rPr>
          <w:rFonts w:ascii="Times New Roman" w:hAnsi="Times New Roman" w:cs="Times New Roman"/>
        </w:rPr>
        <w:br/>
        <w:t>Function: heapifyDown(heap, index)</w:t>
      </w:r>
      <w:r w:rsidRPr="00475D83">
        <w:rPr>
          <w:rFonts w:ascii="Times New Roman" w:hAnsi="Times New Roman" w:cs="Times New Roman"/>
        </w:rPr>
        <w:br/>
        <w:t xml:space="preserve">   1. Determine the left and right child indices of the current node.</w:t>
      </w:r>
      <w:r w:rsidRPr="00475D83">
        <w:rPr>
          <w:rFonts w:ascii="Times New Roman" w:hAnsi="Times New Roman" w:cs="Times New Roman"/>
        </w:rPr>
        <w:br/>
        <w:t xml:space="preserve">   2. Initialize the smallest element’s index as the current node’s index.</w:t>
      </w:r>
      <w:r w:rsidRPr="00475D83">
        <w:rPr>
          <w:rFonts w:ascii="Times New Roman" w:hAnsi="Times New Roman" w:cs="Times New Roman"/>
        </w:rPr>
        <w:br/>
        <w:t xml:space="preserve">   3. Compare the left child with the cu</w:t>
      </w:r>
      <w:r w:rsidRPr="00475D83">
        <w:rPr>
          <w:rFonts w:ascii="Times New Roman" w:hAnsi="Times New Roman" w:cs="Times New Roman"/>
        </w:rPr>
        <w:t>rrent node:</w:t>
      </w:r>
      <w:r w:rsidRPr="00475D83">
        <w:rPr>
          <w:rFonts w:ascii="Times New Roman" w:hAnsi="Times New Roman" w:cs="Times New Roman"/>
        </w:rPr>
        <w:br/>
        <w:t xml:space="preserve">        • If the left child exists and is smaller, update smallest to left child’s index.</w:t>
      </w:r>
      <w:r w:rsidRPr="00475D83">
        <w:rPr>
          <w:rFonts w:ascii="Times New Roman" w:hAnsi="Times New Roman" w:cs="Times New Roman"/>
        </w:rPr>
        <w:br/>
        <w:t xml:space="preserve">   4. Compare the right child with the smallest node:</w:t>
      </w:r>
      <w:r w:rsidRPr="00475D83">
        <w:rPr>
          <w:rFonts w:ascii="Times New Roman" w:hAnsi="Times New Roman" w:cs="Times New Roman"/>
        </w:rPr>
        <w:br/>
        <w:t xml:space="preserve">        • If the right child exists and is smaller, update smallest to the right child’s index.</w:t>
      </w:r>
      <w:r w:rsidRPr="00475D83">
        <w:rPr>
          <w:rFonts w:ascii="Times New Roman" w:hAnsi="Times New Roman" w:cs="Times New Roman"/>
        </w:rPr>
        <w:br/>
        <w:t xml:space="preserve">   5</w:t>
      </w:r>
      <w:r w:rsidRPr="00475D83">
        <w:rPr>
          <w:rFonts w:ascii="Times New Roman" w:hAnsi="Times New Roman" w:cs="Times New Roman"/>
        </w:rPr>
        <w:t>. If smallest is not the current node:</w:t>
      </w:r>
      <w:r w:rsidRPr="00475D83">
        <w:rPr>
          <w:rFonts w:ascii="Times New Roman" w:hAnsi="Times New Roman" w:cs="Times New Roman"/>
        </w:rPr>
        <w:br/>
        <w:t xml:space="preserve">        • Swap the current node with the smallest child.</w:t>
      </w:r>
      <w:r w:rsidRPr="00475D83">
        <w:rPr>
          <w:rFonts w:ascii="Times New Roman" w:hAnsi="Times New Roman" w:cs="Times New Roman"/>
        </w:rPr>
        <w:br/>
        <w:t xml:space="preserve">        • Recursively call heapifyDown for the updated index.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6. Insert a Value</w:t>
      </w:r>
      <w:r w:rsidRPr="00475D83">
        <w:rPr>
          <w:rFonts w:ascii="Times New Roman" w:hAnsi="Times New Roman" w:cs="Times New Roman"/>
        </w:rPr>
        <w:br/>
        <w:t>Function: insert(heap, value)</w:t>
      </w:r>
      <w:r w:rsidRPr="00475D83">
        <w:rPr>
          <w:rFonts w:ascii="Times New Roman" w:hAnsi="Times New Roman" w:cs="Times New Roman"/>
        </w:rPr>
        <w:br/>
        <w:t xml:space="preserve">   1. Check if the heap is full:</w:t>
      </w:r>
      <w:r w:rsidRPr="00475D83">
        <w:rPr>
          <w:rFonts w:ascii="Times New Roman" w:hAnsi="Times New Roman" w:cs="Times New Roman"/>
        </w:rPr>
        <w:br/>
        <w:t xml:space="preserve">        • If siz</w:t>
      </w:r>
      <w:r w:rsidRPr="00475D83">
        <w:rPr>
          <w:rFonts w:ascii="Times New Roman" w:hAnsi="Times New Roman" w:cs="Times New Roman"/>
        </w:rPr>
        <w:t>e == capacity, print an error and return.</w:t>
      </w:r>
      <w:r w:rsidRPr="00475D83">
        <w:rPr>
          <w:rFonts w:ascii="Times New Roman" w:hAnsi="Times New Roman" w:cs="Times New Roman"/>
        </w:rPr>
        <w:br/>
        <w:t xml:space="preserve">   2. Insert the value at the end of the heap array.</w:t>
      </w:r>
      <w:r w:rsidRPr="00475D83">
        <w:rPr>
          <w:rFonts w:ascii="Times New Roman" w:hAnsi="Times New Roman" w:cs="Times New Roman"/>
        </w:rPr>
        <w:br/>
        <w:t xml:space="preserve">   3. Increment the heap’s size.</w:t>
      </w:r>
      <w:r w:rsidRPr="00475D83">
        <w:rPr>
          <w:rFonts w:ascii="Times New Roman" w:hAnsi="Times New Roman" w:cs="Times New Roman"/>
        </w:rPr>
        <w:br/>
        <w:t xml:space="preserve">   4. Call heapifyUp(heap, index) for the last inserted element (index = size - 1).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7. Extract the Minimum</w:t>
      </w:r>
      <w:r w:rsidRPr="00475D83">
        <w:rPr>
          <w:rFonts w:ascii="Times New Roman" w:hAnsi="Times New Roman" w:cs="Times New Roman"/>
        </w:rPr>
        <w:br/>
        <w:t>Function: extractMin</w:t>
      </w:r>
      <w:r w:rsidRPr="00475D83">
        <w:rPr>
          <w:rFonts w:ascii="Times New Roman" w:hAnsi="Times New Roman" w:cs="Times New Roman"/>
        </w:rPr>
        <w:t>(heap)</w:t>
      </w:r>
      <w:r w:rsidRPr="00475D83">
        <w:rPr>
          <w:rFonts w:ascii="Times New Roman" w:hAnsi="Times New Roman" w:cs="Times New Roman"/>
        </w:rPr>
        <w:br/>
        <w:t xml:space="preserve">   1. If the heap is empty (size == 0), print an error and return -1.</w:t>
      </w:r>
      <w:r w:rsidRPr="00475D83">
        <w:rPr>
          <w:rFonts w:ascii="Times New Roman" w:hAnsi="Times New Roman" w:cs="Times New Roman"/>
        </w:rPr>
        <w:br/>
        <w:t xml:space="preserve">   2. Store the minimum value (min = arr[0]).</w:t>
      </w:r>
      <w:r w:rsidRPr="00475D83">
        <w:rPr>
          <w:rFonts w:ascii="Times New Roman" w:hAnsi="Times New Roman" w:cs="Times New Roman"/>
        </w:rPr>
        <w:br/>
        <w:t xml:space="preserve">   3. Replace the root element with the last element in the heap.</w:t>
      </w:r>
      <w:r w:rsidRPr="00475D83">
        <w:rPr>
          <w:rFonts w:ascii="Times New Roman" w:hAnsi="Times New Roman" w:cs="Times New Roman"/>
        </w:rPr>
        <w:br/>
        <w:t xml:space="preserve">   4. Decrement the size.</w:t>
      </w:r>
      <w:r w:rsidRPr="00475D83">
        <w:rPr>
          <w:rFonts w:ascii="Times New Roman" w:hAnsi="Times New Roman" w:cs="Times New Roman"/>
        </w:rPr>
        <w:br/>
        <w:t xml:space="preserve">   5. Call heapifyDown(heap, index = 0).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t xml:space="preserve">   6. Return the extracted minimum value (min).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8. Print the Heap</w:t>
      </w:r>
      <w:r w:rsidRPr="00475D83">
        <w:rPr>
          <w:rFonts w:ascii="Times New Roman" w:hAnsi="Times New Roman" w:cs="Times New Roman"/>
        </w:rPr>
        <w:br/>
        <w:t>Function: printHeap(heap)</w:t>
      </w:r>
      <w:r w:rsidRPr="00475D83">
        <w:rPr>
          <w:rFonts w:ascii="Times New Roman" w:hAnsi="Times New Roman" w:cs="Times New Roman"/>
        </w:rPr>
        <w:br/>
        <w:t xml:space="preserve">   1. Itera</w:t>
      </w:r>
      <w:r w:rsidR="00F04F69">
        <w:rPr>
          <w:rFonts w:ascii="Times New Roman" w:hAnsi="Times New Roman" w:cs="Times New Roman"/>
        </w:rPr>
        <w:t>te through the heap array (arr[</w:t>
      </w:r>
      <w:r w:rsidRPr="00475D83">
        <w:rPr>
          <w:rFonts w:ascii="Times New Roman" w:hAnsi="Times New Roman" w:cs="Times New Roman"/>
        </w:rPr>
        <w:t>]) up to the size.</w:t>
      </w:r>
      <w:r w:rsidRPr="00475D83">
        <w:rPr>
          <w:rFonts w:ascii="Times New Roman" w:hAnsi="Times New Roman" w:cs="Times New Roman"/>
        </w:rPr>
        <w:br/>
        <w:t xml:space="preserve">   2. Print each element.</w:t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</w:rPr>
        <w:br/>
      </w:r>
      <w:r w:rsidRPr="00475D83">
        <w:rPr>
          <w:rFonts w:ascii="Times New Roman" w:hAnsi="Times New Roman" w:cs="Times New Roman"/>
          <w:b/>
        </w:rPr>
        <w:t>9. Main Function</w:t>
      </w:r>
      <w:r w:rsidRPr="00475D83">
        <w:rPr>
          <w:rFonts w:ascii="Times New Roman" w:hAnsi="Times New Roman" w:cs="Times New Roman"/>
        </w:rPr>
        <w:br/>
        <w:t>Steps:</w:t>
      </w:r>
      <w:r w:rsidRPr="00475D83">
        <w:rPr>
          <w:rFonts w:ascii="Times New Roman" w:hAnsi="Times New Roman" w:cs="Times New Roman"/>
        </w:rPr>
        <w:br/>
        <w:t xml:space="preserve">   1. Create a Min-Heap with a specified capacity.</w:t>
      </w:r>
      <w:r w:rsidRPr="00475D83">
        <w:rPr>
          <w:rFonts w:ascii="Times New Roman" w:hAnsi="Times New Roman" w:cs="Times New Roman"/>
        </w:rPr>
        <w:br/>
        <w:t xml:space="preserve">   2. Insert elements into the heap using the insert() function.</w:t>
      </w:r>
      <w:r w:rsidRPr="00475D83">
        <w:rPr>
          <w:rFonts w:ascii="Times New Roman" w:hAnsi="Times New Roman" w:cs="Times New Roman"/>
        </w:rPr>
        <w:br/>
        <w:t xml:space="preserve">   3. Print the heap after all insertions.</w:t>
      </w:r>
      <w:r w:rsidRPr="00475D83">
        <w:rPr>
          <w:rFonts w:ascii="Times New Roman" w:hAnsi="Times New Roman" w:cs="Times New Roman"/>
        </w:rPr>
        <w:br/>
        <w:t xml:space="preserve">   4. Extract the minimum value from the heap using extractMin().</w:t>
      </w:r>
      <w:r w:rsidRPr="00475D83">
        <w:rPr>
          <w:rFonts w:ascii="Times New Roman" w:hAnsi="Times New Roman" w:cs="Times New Roman"/>
        </w:rPr>
        <w:br/>
        <w:t xml:space="preserve">   5. Print the extracted minimum value and the heap after the extraction.</w:t>
      </w:r>
      <w:r w:rsidRPr="00475D83">
        <w:rPr>
          <w:rFonts w:ascii="Times New Roman" w:hAnsi="Times New Roman" w:cs="Times New Roman"/>
        </w:rPr>
        <w:br/>
      </w:r>
    </w:p>
    <w:sectPr w:rsidR="00D67EAC" w:rsidRPr="006A4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0E5F06"/>
    <w:rsid w:val="0015074B"/>
    <w:rsid w:val="0029639D"/>
    <w:rsid w:val="00326F90"/>
    <w:rsid w:val="00475D83"/>
    <w:rsid w:val="006A48E2"/>
    <w:rsid w:val="00AA1D8D"/>
    <w:rsid w:val="00B11890"/>
    <w:rsid w:val="00B47730"/>
    <w:rsid w:val="00BC03B4"/>
    <w:rsid w:val="00CB0664"/>
    <w:rsid w:val="00D67EAC"/>
    <w:rsid w:val="00F04F69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B6DDB4-1BF9-4E4F-835B-AC70C88C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MCETCSE</cp:lastModifiedBy>
  <cp:revision>10</cp:revision>
  <dcterms:created xsi:type="dcterms:W3CDTF">2025-11-01T05:17:00Z</dcterms:created>
  <dcterms:modified xsi:type="dcterms:W3CDTF">2025-11-01T05:22:00Z</dcterms:modified>
</cp:coreProperties>
</file>